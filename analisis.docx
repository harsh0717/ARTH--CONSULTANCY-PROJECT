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6D4684">
      <w:pPr>
        <w:pStyle w:val="37"/>
      </w:pPr>
      <w:r>
        <w:t>Development Phase Details for Employee Task Tracking System</w:t>
      </w:r>
    </w:p>
    <w:p w14:paraId="1BEEA5DC">
      <w:pPr>
        <w:pStyle w:val="2"/>
      </w:pPr>
      <w:r>
        <w:t>1. Design Phase</w:t>
      </w:r>
    </w:p>
    <w:p w14:paraId="036C2C2B">
      <w:pPr>
        <w:pStyle w:val="3"/>
      </w:pPr>
      <w:r>
        <w:t>a. UI/UX Planning</w:t>
      </w:r>
    </w:p>
    <w:p w14:paraId="76336E76">
      <w:r>
        <w:t>-  Login, Dashboard, Task List, etc.</w:t>
      </w:r>
      <w:r>
        <w:br w:type="textWrapping"/>
      </w:r>
      <w:r>
        <w:t>- The layout was made responsive for mobile and desktop views.</w:t>
      </w:r>
    </w:p>
    <w:p w14:paraId="6E61F857">
      <w:pPr>
        <w:pStyle w:val="3"/>
      </w:pPr>
      <w:r>
        <w:t>b. Database Design</w:t>
      </w:r>
    </w:p>
    <w:p w14:paraId="6C4428A7">
      <w:r>
        <w:t>- Tables:</w:t>
      </w:r>
      <w:r>
        <w:br w:type="textWrapping"/>
      </w:r>
      <w:r>
        <w:t xml:space="preserve">  - users (id, name, email, password, role)</w:t>
      </w:r>
      <w:r>
        <w:br w:type="textWrapping"/>
      </w:r>
      <w:r>
        <w:t xml:space="preserve">  - tasks (id, title, description, assigned_to, status, deadline)</w:t>
      </w:r>
      <w:r>
        <w:br w:type="textWrapping"/>
      </w:r>
      <w:r>
        <w:t>- Relationship: One user can have many tasks; tasks are linked by assigned_to.</w:t>
      </w:r>
      <w:r>
        <w:br w:type="textWrapping"/>
      </w:r>
    </w:p>
    <w:p w14:paraId="2BBE0F75">
      <w:pPr>
        <w:pStyle w:val="2"/>
      </w:pPr>
      <w:r>
        <w:t>2. Frontend Development</w:t>
      </w:r>
    </w:p>
    <w:p w14:paraId="4F219B04">
      <w:pPr>
        <w:pStyle w:val="3"/>
      </w:pPr>
      <w:r>
        <w:t>Pages Developed</w:t>
      </w:r>
    </w:p>
    <w:p w14:paraId="6FCB0A20">
      <w:r>
        <w:t>- index.html: Home page with welcome content</w:t>
      </w:r>
      <w:r>
        <w:br w:type="textWrapping"/>
      </w:r>
      <w:r>
        <w:t>- about.html: Information about the system</w:t>
      </w:r>
      <w:r>
        <w:br w:type="textWrapping"/>
      </w:r>
      <w:r>
        <w:t>- contact.html: Basic contact info</w:t>
      </w:r>
      <w:r>
        <w:br w:type="textWrapping"/>
      </w:r>
      <w:r>
        <w:t>- Responsive header and footer for all pages</w:t>
      </w:r>
      <w:r>
        <w:br w:type="textWrapping"/>
      </w:r>
    </w:p>
    <w:p w14:paraId="69D5A139">
      <w:pPr>
        <w:pStyle w:val="2"/>
      </w:pPr>
      <w:r>
        <w:t>3. Backend Development</w:t>
      </w:r>
    </w:p>
    <w:p w14:paraId="5B4CEEF0">
      <w:pPr>
        <w:pStyle w:val="3"/>
      </w:pPr>
      <w:r>
        <w:t>Functional Pages</w:t>
      </w:r>
    </w:p>
    <w:p w14:paraId="0565557C">
      <w:r>
        <w:t>- login.php: Authenticates user credentials</w:t>
      </w:r>
      <w:r>
        <w:br w:type="textWrapping"/>
      </w:r>
      <w:r>
        <w:t>- dashboard.php: Displays user details and navigation</w:t>
      </w:r>
      <w:r>
        <w:br w:type="textWrapping"/>
      </w:r>
      <w:r>
        <w:t>- tasks.php: Fetches and lists all tasks for logged-in user</w:t>
      </w:r>
      <w:r>
        <w:br w:type="textWrapping"/>
      </w:r>
      <w:r>
        <w:t>- logout.php: Ends session and redirects to login</w:t>
      </w:r>
      <w:r>
        <w:br w:type="textWrapping"/>
      </w:r>
    </w:p>
    <w:p w14:paraId="27565FFE">
      <w:pPr>
        <w:pStyle w:val="3"/>
      </w:pPr>
      <w:r>
        <w:t>Features Implemented</w:t>
      </w:r>
    </w:p>
    <w:p w14:paraId="08484D50">
      <w:r>
        <w:t>- User sessions and role-based redirection</w:t>
      </w:r>
      <w:r>
        <w:br w:type="textWrapping"/>
      </w:r>
      <w:r>
        <w:t>- Error handling on login</w:t>
      </w:r>
      <w:r>
        <w:br w:type="textWrapping"/>
      </w:r>
      <w:r>
        <w:t>- Fetching tasks dynamically using mysqli</w:t>
      </w:r>
      <w:r>
        <w:br w:type="textWrapping"/>
      </w:r>
      <w:r>
        <w:t>- Simple admin/user structure (expandable later)</w:t>
      </w:r>
      <w:r>
        <w:br w:type="textWrapping"/>
      </w:r>
    </w:p>
    <w:p w14:paraId="32E05EDE">
      <w:pPr>
        <w:pStyle w:val="2"/>
      </w:pPr>
      <w:r>
        <w:t>5. Deployment Phase</w:t>
      </w:r>
    </w:p>
    <w:p w14:paraId="1BB4C440">
      <w:pPr>
        <w:pStyle w:val="3"/>
      </w:pPr>
      <w:r>
        <w:t>Local Setup</w:t>
      </w:r>
    </w:p>
    <w:p w14:paraId="5F76432D">
      <w:r>
        <w:t>- Used XAMPP to run the server locally</w:t>
      </w:r>
      <w:r>
        <w:br w:type="textWrapping"/>
      </w:r>
      <w:r>
        <w:t>- MySQL accessed using phpMyAdmin</w:t>
      </w:r>
      <w:r>
        <w:br w:type="textWrapping"/>
      </w:r>
      <w:r>
        <w:t>- Full system tested offline</w:t>
      </w:r>
      <w:r>
        <w:br w:type="textWrapping"/>
      </w:r>
    </w:p>
    <w:p w14:paraId="0869772F">
      <w:pPr>
        <w:pStyle w:val="3"/>
      </w:pPr>
      <w:r>
        <w:t>Final Steps</w:t>
      </w:r>
    </w:p>
    <w:p w14:paraId="7461A0D7">
      <w:r>
        <w:t>- Code folder organized</w:t>
      </w:r>
      <w:r>
        <w:br w:type="textWrapping"/>
      </w:r>
      <w:r>
        <w:t>- Sample SQL dump included</w:t>
      </w:r>
      <w:r>
        <w:br w:type="textWrapping"/>
      </w:r>
      <w:r>
        <w:t>- ReadMe file added with setup instructions</w:t>
      </w:r>
      <w:r>
        <w:br w:type="textWrapping"/>
      </w:r>
    </w:p>
    <w:p w14:paraId="4DC26DAB">
      <w:pPr>
        <w:pStyle w:val="2"/>
      </w:pPr>
      <w:r>
        <w:t>6. Future Enhancements</w:t>
      </w:r>
    </w:p>
    <w:p w14:paraId="28900DB8">
      <w:r>
        <w:t>- Add task creation and status update by employees</w:t>
      </w:r>
      <w:r>
        <w:br w:type="textWrapping"/>
      </w:r>
      <w:r>
        <w:t>- Admin dashboard with report charts</w:t>
      </w:r>
      <w:r>
        <w:br w:type="textWrapping"/>
      </w:r>
      <w:r>
        <w:t>- Email notifications and task reminders</w:t>
      </w:r>
      <w:r>
        <w:br w:type="textWrapping"/>
      </w:r>
      <w:r>
        <w:t>- File attachments in tasks</w:t>
      </w:r>
      <w:r>
        <w:br w:type="textWrapping"/>
      </w:r>
      <w:r>
        <w:t>- Password encryption and profile management</w:t>
      </w:r>
      <w:r>
        <w:br w:type="textWrapping"/>
      </w:r>
    </w:p>
    <w:p w14:paraId="5969829A">
      <w:pPr>
        <w:pStyle w:val="3"/>
        <w:bidi w:val="0"/>
      </w:pPr>
      <w:r>
        <w:rPr>
          <w:rFonts w:hint="default"/>
          <w:lang w:val="en-US"/>
        </w:rPr>
        <w:t xml:space="preserve">7 </w:t>
      </w:r>
      <w:r>
        <w:t>Pages &amp; Structure</w:t>
      </w:r>
    </w:p>
    <w:p w14:paraId="7905870C">
      <w:pPr>
        <w:pStyle w:val="33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  <w:t>Static Pages:</w:t>
      </w:r>
    </w:p>
    <w:p w14:paraId="52D28222">
      <w:pPr>
        <w:pStyle w:val="33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</w:pPr>
      <w:r>
        <w:rPr>
          <w:rFonts w:hint="eastAsia"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  <w:t>Home Page</w:t>
      </w:r>
    </w:p>
    <w:p w14:paraId="1BF0EB2D">
      <w:pPr>
        <w:pStyle w:val="33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</w:pPr>
      <w:r>
        <w:rPr>
          <w:rFonts w:hint="eastAsia"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  <w:t>About Us</w:t>
      </w:r>
    </w:p>
    <w:p w14:paraId="45E8E693">
      <w:pPr>
        <w:pStyle w:val="33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</w:pPr>
      <w:r>
        <w:rPr>
          <w:rFonts w:hint="eastAsia"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  <w:t>Contact Us</w:t>
      </w:r>
    </w:p>
    <w:p w14:paraId="55B68311">
      <w:pPr>
        <w:pStyle w:val="33"/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</w:pPr>
      <w:r>
        <w:rPr>
          <w:rFonts w:hint="default"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  <w:t>Dynamic Pages:</w:t>
      </w:r>
    </w:p>
    <w:p w14:paraId="3E033FB4">
      <w:pPr>
        <w:pStyle w:val="33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</w:pPr>
      <w:r>
        <w:rPr>
          <w:rFonts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  <w:t>Login Page (PHP + MySQL)</w:t>
      </w:r>
    </w:p>
    <w:p w14:paraId="63B25232">
      <w:pPr>
        <w:pStyle w:val="33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</w:pPr>
      <w:r>
        <w:rPr>
          <w:rFonts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  <w:t>Admin Dashboard</w:t>
      </w:r>
    </w:p>
    <w:p w14:paraId="3B1F08DC">
      <w:pPr>
        <w:pStyle w:val="33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asciiTheme="minorHAnsi" w:hAnsiTheme="minorHAnsi" w:eastAsiaTheme="minorEastAsia" w:cstheme="minorBidi"/>
          <w:kern w:val="0"/>
          <w:sz w:val="22"/>
          <w:szCs w:val="22"/>
          <w:lang w:val="en-US" w:eastAsia="en-US" w:bidi="ar-SA"/>
        </w:rPr>
        <w:t>Employee Dashboard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291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Gohil Harsh</cp:lastModifiedBy>
  <dcterms:modified xsi:type="dcterms:W3CDTF">2025-05-27T15:20:31Z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1033-12.2.0.21183</vt:lpwstr>
  </property>
  <property fmtid="{D5CDD505-2E9C-101B-9397-08002B2CF9AE}" pid="3" name="ICV">
    <vt:lpwstr>46253A4536F7409CA4AC32FE1696C089_12</vt:lpwstr>
  </property>
</Properties>
</file>